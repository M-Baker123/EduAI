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Processing: Extract</w:t>
      </w:r>
    </w:p>
    <w:p>
      <w:pPr>
        <w:pStyle w:val="Heading1"/>
      </w:pPr>
      <w:r>
        <w:t>Page 1</w:t>
      </w:r>
    </w:p>
    <w:p>
      <w:r>
        <w:t>Chapter V: DSL Technology</w:t>
        <w:br/>
        <w:br/>
        <w:t>The technical characteristics of a DSL link are:</w:t>
        <w:br/>
        <w:br/>
        <w:t>a)</w:t>
        <w:br/>
        <w:t>b)</w:t>
        <w:br/>
        <w:br/>
        <w:t>d)</w:t>
        <w:br/>
        <w:br/>
        <w:t>— Symmetric access</w:t>
        <w:br/>
        <w:br/>
        <w:t>— Modulation: DMT</w:t>
        <w:br/>
        <w:br/>
        <w:t>— Modulation for each channel: QAM128</w:t>
        <w:br/>
        <w:br/>
        <w:t>— Channel width 4.3125 kHz</w:t>
        <w:br/>
        <w:br/>
        <w:t>— Sampling frequency: 35.328 MHz</w:t>
        <w:br/>
        <w:br/>
        <w:t>— Symbol rate: 4000 symbols/s/channel</w:t>
        <w:br/>
        <w:br/>
        <w:t>— Baseband analog voice</w:t>
        <w:br/>
        <w:br/>
        <w:t>— Five guard bands between analog voice and uplink</w:t>
        <w:br/>
        <w:br/>
        <w:t>— No guard bands between uplink and downlink</w:t>
        <w:br/>
        <w:br/>
        <w:t>— FDMtechnology</w:t>
        <w:br/>
        <w:br/>
        <w:t>How many channels has this link?</w:t>
        <w:br/>
        <w:br/>
        <w:t>Find the total number of samples corresponding to the cyclic prefix and synchronization of this link.</w:t>
        <w:br/>
        <w:t>Calculate the bitrates of this link</w:t>
        <w:br/>
        <w:br/>
        <w:t>Find the frequency separating the uplink and downlink channels.</w:t>
        <w:br/>
        <w:br/>
        <w:t>Author: Dr. Ahmad Raad ULFG, 8th Sem</w:t>
        <w:br/>
        <w:br/>
      </w:r>
    </w:p>
    <w:p>
      <w:r>
        <w:br w:type="page"/>
      </w:r>
    </w:p>
    <w:p>
      <w:pPr>
        <w:pStyle w:val="Heading1"/>
      </w:pPr>
      <w:r>
        <w:t>Page 2</w:t>
      </w:r>
    </w:p>
    <w:p>
      <w:r>
        <w:t>= Chapter V: DSL Technology</w:t>
        <w:br/>
        <w:br/>
        <w:t>Exercise Il</w:t>
        <w:br/>
        <w:br/>
        <w:t>The basic frames of a DSL link, containing each 32 payload bytes, are</w:t>
        <w:br/>
        <w:br/>
        <w:t>transmitted in blocks of 4 multiframes, each multiframe is formed by 12 basic</w:t>
        <w:br/>
        <w:br/>
        <w:t>frames. These frames carry payload information and overheads for framing,</w:t>
        <w:br/>
        <w:t>control and management functions.</w:t>
        <w:br/>
        <w:br/>
        <w:t>a) Knowing that the overall duration of each block is 6 ms, calculate the useful</w:t>
        <w:br/>
        <w:t>throughput of this link.</w:t>
        <w:br/>
        <w:br/>
        <w:t>b) If 4-PAM Modulation is used in this link, calculate the number of total</w:t>
        <w:br/>
        <w:t>overhead bytes per block knowing that the symbol rate is 1160 ksymbols/s.</w:t>
        <w:br/>
        <w:t>Find the bit rate corresponding to this overhead.</w:t>
        <w:br/>
        <w:br/>
        <w:t>c) What is the type of this DSL link?</w:t>
        <w:br/>
        <w:br/>
        <w:t>d) Does this DSL Link allow to make telephone calls? Explain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